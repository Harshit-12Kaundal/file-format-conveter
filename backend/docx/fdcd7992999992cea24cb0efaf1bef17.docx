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sectPr>
          <w:pgSz w:w="11906" w:h="16838"/>
          <w:pgMar w:top="282" w:right="626" w:bottom="432" w:left="652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542" w:lineRule="exact" w:before="0" w:after="0"/>
        <w:ind w:left="952" w:right="0" w:firstLine="0"/>
        <w:jc w:val="left"/>
      </w:pPr>
      <w:r>
        <w:rPr>
          <w:rFonts w:ascii="Tahoma" w:hAnsi="Tahoma" w:eastAsia="Tahoma"/>
          <w:b/>
          <w:i w:val="0"/>
          <w:color w:val="000000"/>
          <w:sz w:val="41"/>
        </w:rPr>
        <w:t>Harshit Kaundal</w:t>
      </w:r>
    </w:p>
    <w:p>
      <w:pPr>
        <w:sectPr>
          <w:type w:val="continuous"/>
          <w:pgSz w:w="11906" w:h="16838"/>
          <w:pgMar w:top="282" w:right="626" w:bottom="432" w:left="652" w:header="720" w:footer="720" w:gutter="0"/>
          <w:cols w:num="2" w:equalWidth="0">
            <w:col w:w="4776" w:space="0"/>
            <w:col w:w="5852" w:space="0"/>
          </w:cols>
          <w:docGrid w:linePitch="360"/>
        </w:sectPr>
      </w:pPr>
    </w:p>
    <w:p>
      <w:pPr>
        <w:autoSpaceDN w:val="0"/>
        <w:autoSpaceDE w:val="0"/>
        <w:widowControl/>
        <w:spacing w:line="338" w:lineRule="exact" w:before="0" w:after="140"/>
        <w:ind w:left="748" w:right="0" w:firstLine="0"/>
        <w:jc w:val="left"/>
      </w:pPr>
      <w:r>
        <w:rPr>
          <w:rFonts w:ascii="Tahoma" w:hAnsi="Tahoma" w:eastAsia="Tahoma"/>
          <w:b/>
          <w:i w:val="0"/>
          <w:color w:val="000000"/>
          <w:sz w:val="28"/>
        </w:rPr>
        <w:t>PROJECTS</w:t>
      </w:r>
    </w:p>
    <w:p>
      <w:pPr>
        <w:sectPr>
          <w:type w:val="nextColumn"/>
          <w:pgSz w:w="11906" w:h="16838"/>
          <w:pgMar w:top="282" w:right="626" w:bottom="432" w:left="652" w:header="720" w:footer="720" w:gutter="0"/>
          <w:cols w:num="2" w:equalWidth="0">
            <w:col w:w="4776" w:space="0"/>
            <w:col w:w="585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7.99999999999997" w:type="dxa"/>
      </w:tblPr>
      <w:tblGrid>
        <w:gridCol w:w="966"/>
        <w:gridCol w:w="966"/>
        <w:gridCol w:w="966"/>
        <w:gridCol w:w="966"/>
        <w:gridCol w:w="966"/>
        <w:gridCol w:w="966"/>
        <w:gridCol w:w="966"/>
        <w:gridCol w:w="966"/>
        <w:gridCol w:w="966"/>
        <w:gridCol w:w="966"/>
        <w:gridCol w:w="966"/>
      </w:tblGrid>
      <w:tr>
        <w:trPr>
          <w:trHeight w:hRule="exact" w:val="256"/>
        </w:trPr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9379" cy="939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79" cy="939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1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w w:val="101.74219040643602"/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hyperlink r:id="rId10" w:history="1">
                <w:r>
                  <w:rPr>
                    <w:rStyle w:val="Hyperlink"/>
                  </w:rPr>
                  <w:t>harshitkaundalece@gmail.com</w:t>
                </w:r>
              </w:hyperlink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8269" cy="12826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69" cy="1282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" w:after="0"/>
              <w:ind w:left="12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21"/>
              </w:rPr>
              <w:t>07876798379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56" w:right="0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000000"/>
                <w:sz w:val="20"/>
              </w:rPr>
              <w:hyperlink r:id="rId12" w:history="1">
                <w:r>
                  <w:rPr>
                    <w:rStyle w:val="Hyperlink"/>
                  </w:rPr>
                  <w:t>Real Estate Website</w:t>
                </w:r>
              </w:hyperlink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6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" cy="8763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76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60"/>
        </w:trPr>
        <w:tc>
          <w:tcPr>
            <w:tcW w:type="dxa" w:w="966"/>
            <w:vMerge/>
            <w:tcBorders/>
          </w:tcPr>
          <w:p/>
        </w:tc>
        <w:tc>
          <w:tcPr>
            <w:tcW w:type="dxa" w:w="5796"/>
            <w:gridSpan w:val="6"/>
            <w:vMerge/>
            <w:tcBorders/>
          </w:tcPr>
          <w:p/>
        </w:tc>
        <w:tc>
          <w:tcPr>
            <w:tcW w:type="dxa" w:w="966"/>
            <w:vMerge/>
            <w:tcBorders/>
          </w:tcPr>
          <w:p/>
        </w:tc>
        <w:tc>
          <w:tcPr>
            <w:tcW w:type="dxa" w:w="966"/>
            <w:vMerge/>
            <w:tcBorders/>
          </w:tcPr>
          <w:p/>
        </w:tc>
        <w:tc>
          <w:tcPr>
            <w:tcW w:type="dxa" w:w="5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256" w:right="0" w:firstLine="0"/>
              <w:jc w:val="left"/>
            </w:pPr>
            <w:r>
              <w:rPr>
                <w:w w:val="98.05702209472656"/>
                <w:rFonts w:ascii="Verdana" w:hAnsi="Verdana" w:eastAsia="Verdana"/>
                <w:b w:val="0"/>
                <w:i/>
                <w:color w:val="000000"/>
                <w:sz w:val="20"/>
              </w:rPr>
              <w:hyperlink r:id="rId12" w:history="1">
                <w:r>
                  <w:rPr>
                    <w:rStyle w:val="Hyperlink"/>
                  </w:rPr>
                  <w:t>Reactjs , nodejs, mo</w:t>
                </w:r>
              </w:hyperlink>
            </w:r>
            <w:r>
              <w:rPr>
                <w:w w:val="98.05702209472656"/>
                <w:rFonts w:ascii="Verdana" w:hAnsi="Verdana" w:eastAsia="Verdana"/>
                <w:b w:val="0"/>
                <w:i/>
                <w:color w:val="000000"/>
                <w:sz w:val="20"/>
              </w:rPr>
              <w:hyperlink r:id="rId12" w:history="1">
                <w:r>
                  <w:rPr>
                    <w:rStyle w:val="Hyperlink"/>
                  </w:rPr>
                  <w:t>ngo,Firebase,Redux</w:t>
                </w:r>
              </w:hyperlink>
            </w:r>
          </w:p>
        </w:tc>
      </w:tr>
      <w:tr>
        <w:trPr>
          <w:trHeight w:hRule="exact" w:val="277"/>
        </w:trPr>
        <w:tc>
          <w:tcPr>
            <w:tcW w:type="dxa" w:w="966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2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5409" cy="13335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09" cy="1333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8" w:right="0" w:firstLine="0"/>
              <w:jc w:val="left"/>
            </w:pPr>
            <w:r>
              <w:rPr>
                <w:w w:val="102.05442337762743"/>
                <w:rFonts w:ascii="Tahoma" w:hAnsi="Tahoma" w:eastAsia="Tahoma"/>
                <w:b w:val="0"/>
                <w:i w:val="0"/>
                <w:color w:val="000000"/>
                <w:sz w:val="21"/>
              </w:rPr>
              <w:t>himanchal Pradesh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3350" cy="13335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2" w:right="0" w:firstLine="0"/>
              <w:jc w:val="left"/>
            </w:pPr>
            <w:r>
              <w:rPr>
                <w:w w:val="102.05442337762743"/>
                <w:rFonts w:ascii="Tahoma" w:hAnsi="Tahoma" w:eastAsia="Tahoma"/>
                <w:b w:val="0"/>
                <w:i w:val="0"/>
                <w:color w:val="000000"/>
                <w:sz w:val="21"/>
              </w:rPr>
              <w:hyperlink r:id="rId16" w:history="1">
                <w:r>
                  <w:rPr>
                    <w:rStyle w:val="Hyperlink"/>
                  </w:rPr>
                  <w:t>Harshit Kaundal</w:t>
                </w:r>
              </w:hyperlink>
            </w:r>
          </w:p>
        </w:tc>
        <w:tc>
          <w:tcPr>
            <w:tcW w:type="dxa" w:w="5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256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21"/>
              </w:rPr>
              <w:t>02/2024 – 03/2024</w:t>
            </w:r>
          </w:p>
        </w:tc>
      </w:tr>
      <w:tr>
        <w:trPr>
          <w:trHeight w:hRule="exact" w:val="283"/>
        </w:trPr>
        <w:tc>
          <w:tcPr>
            <w:tcW w:type="dxa" w:w="966"/>
            <w:vMerge/>
            <w:tcBorders/>
          </w:tcPr>
          <w:p/>
        </w:tc>
        <w:tc>
          <w:tcPr>
            <w:tcW w:type="dxa" w:w="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0" w:right="5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2080" cy="12573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0" cy="1257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96" w:after="0"/>
              <w:ind w:left="0" w:right="0" w:firstLine="0"/>
              <w:jc w:val="center"/>
            </w:pPr>
            <w:r>
              <w:rPr>
                <w:w w:val="101.74219040643602"/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hyperlink r:id="rId18" w:history="1">
                <w:r>
                  <w:rPr>
                    <w:rStyle w:val="Hyperlink"/>
                  </w:rPr>
                  <w:t>Harshit Kaundal</w:t>
                </w:r>
              </w:hyperlink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6" w:after="0"/>
              <w:ind w:left="0" w:right="1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5730" cy="12446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" cy="1244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2" w:after="0"/>
              <w:ind w:left="0" w:right="0" w:firstLine="0"/>
              <w:jc w:val="left"/>
            </w:pPr>
            <w:r>
              <w:rPr>
                <w:w w:val="102.05442337762743"/>
                <w:rFonts w:ascii="Tahoma" w:hAnsi="Tahoma" w:eastAsia="Tahoma"/>
                <w:b w:val="0"/>
                <w:i w:val="0"/>
                <w:color w:val="000000"/>
                <w:sz w:val="21"/>
              </w:rPr>
              <w:hyperlink r:id="rId20" w:history="1">
                <w:r>
                  <w:rPr>
                    <w:rStyle w:val="Hyperlink"/>
                  </w:rPr>
                  <w:t>PortfolioWebsite</w:t>
                </w:r>
              </w:hyperlink>
            </w:r>
          </w:p>
        </w:tc>
        <w:tc>
          <w:tcPr>
            <w:tcW w:type="dxa" w:w="5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w w:val="102.05442337762743"/>
                <w:rFonts w:ascii="Tahoma" w:hAnsi="Tahoma" w:eastAsia="Tahoma"/>
                <w:b w:val="0"/>
                <w:i w:val="0"/>
                <w:color w:val="000000"/>
                <w:sz w:val="21"/>
              </w:rPr>
              <w:t xml:space="preserve">It includes things like registration and login for user </w:t>
            </w:r>
          </w:p>
        </w:tc>
      </w:tr>
      <w:tr>
        <w:trPr>
          <w:trHeight w:hRule="exact" w:val="248"/>
        </w:trPr>
        <w:tc>
          <w:tcPr>
            <w:tcW w:type="dxa" w:w="966"/>
            <w:vMerge/>
            <w:tcBorders/>
          </w:tcPr>
          <w:p/>
        </w:tc>
        <w:tc>
          <w:tcPr>
            <w:tcW w:type="dxa" w:w="1932"/>
            <w:gridSpan w:val="2"/>
            <w:vMerge/>
            <w:tcBorders/>
          </w:tcPr>
          <w:p/>
        </w:tc>
        <w:tc>
          <w:tcPr>
            <w:tcW w:type="dxa" w:w="1932"/>
            <w:gridSpan w:val="2"/>
            <w:vMerge/>
            <w:tcBorders/>
          </w:tcPr>
          <w:p/>
        </w:tc>
        <w:tc>
          <w:tcPr>
            <w:tcW w:type="dxa" w:w="966"/>
            <w:vMerge/>
            <w:tcBorders/>
          </w:tcPr>
          <w:p/>
        </w:tc>
        <w:tc>
          <w:tcPr>
            <w:tcW w:type="dxa" w:w="2898"/>
            <w:gridSpan w:val="3"/>
            <w:vMerge/>
            <w:tcBorders/>
          </w:tcPr>
          <w:p/>
        </w:tc>
        <w:tc>
          <w:tcPr>
            <w:tcW w:type="dxa" w:w="5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56" w:right="0" w:firstLine="0"/>
              <w:jc w:val="left"/>
            </w:pPr>
            <w:r>
              <w:rPr>
                <w:w w:val="102.05442337762743"/>
                <w:rFonts w:ascii="Tahoma" w:hAnsi="Tahoma" w:eastAsia="Tahoma"/>
                <w:b w:val="0"/>
                <w:i w:val="0"/>
                <w:color w:val="000000"/>
                <w:sz w:val="21"/>
              </w:rPr>
              <w:t xml:space="preserve">authantication. It also include create listing edit it and </w:t>
            </w:r>
          </w:p>
        </w:tc>
      </w:tr>
      <w:tr>
        <w:trPr>
          <w:trHeight w:hRule="exact" w:val="322"/>
        </w:trPr>
        <w:tc>
          <w:tcPr>
            <w:tcW w:type="dxa" w:w="966"/>
            <w:vMerge/>
            <w:tcBorders/>
          </w:tcPr>
          <w:p/>
        </w:tc>
        <w:tc>
          <w:tcPr>
            <w:tcW w:type="dxa" w:w="1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2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9700" cy="137159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71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42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22"/>
              </w:rPr>
              <w:hyperlink r:id="rId22" w:history="1">
                <w:r>
                  <w:rPr>
                    <w:rStyle w:val="Hyperlink"/>
                  </w:rPr>
                  <w:t>Harshit-12Kaundal</w:t>
                </w:r>
              </w:hyperlink>
            </w:r>
          </w:p>
        </w:tc>
        <w:tc>
          <w:tcPr>
            <w:tcW w:type="dxa" w:w="5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56" w:right="0" w:firstLine="0"/>
              <w:jc w:val="left"/>
            </w:pPr>
            <w:r>
              <w:rPr>
                <w:w w:val="102.05442337762743"/>
                <w:rFonts w:ascii="Tahoma" w:hAnsi="Tahoma" w:eastAsia="Tahoma"/>
                <w:b w:val="0"/>
                <w:i w:val="0"/>
                <w:color w:val="000000"/>
                <w:sz w:val="21"/>
              </w:rPr>
              <w:t>deleteing features .You can also search for listing.</w:t>
            </w:r>
          </w:p>
        </w:tc>
      </w:tr>
    </w:tbl>
    <w:p>
      <w:pPr>
        <w:autoSpaceDN w:val="0"/>
        <w:autoSpaceDE w:val="0"/>
        <w:widowControl/>
        <w:spacing w:line="14" w:lineRule="exact" w:before="0" w:after="520"/>
        <w:ind w:left="0" w:right="0"/>
      </w:pPr>
    </w:p>
    <w:p>
      <w:pPr>
        <w:sectPr>
          <w:type w:val="continuous"/>
          <w:pgSz w:w="11906" w:h="16838"/>
          <w:pgMar w:top="282" w:right="626" w:bottom="432" w:left="6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38" w:lineRule="exact" w:before="0" w:after="0"/>
        <w:ind w:left="30" w:right="0" w:firstLine="0"/>
        <w:jc w:val="left"/>
      </w:pPr>
      <w:r>
        <w:rPr>
          <w:rFonts w:ascii="Tahoma" w:hAnsi="Tahoma" w:eastAsia="Tahoma"/>
          <w:b/>
          <w:i w:val="0"/>
          <w:color w:val="000000"/>
          <w:sz w:val="27"/>
        </w:rPr>
        <w:t>EDUCATION</w:t>
      </w:r>
    </w:p>
    <w:p>
      <w:pPr>
        <w:autoSpaceDN w:val="0"/>
        <w:autoSpaceDE w:val="0"/>
        <w:widowControl/>
        <w:spacing w:line="240" w:lineRule="auto" w:before="144" w:after="0"/>
        <w:ind w:left="30" w:right="1152" w:firstLine="0"/>
        <w:jc w:val="left"/>
      </w:pPr>
      <w:r>
        <w:rPr>
          <w:rFonts w:ascii="Tahoma" w:hAnsi="Tahoma" w:eastAsia="Tahoma"/>
          <w:b/>
          <w:i w:val="0"/>
          <w:color w:val="000000"/>
          <w:sz w:val="20"/>
        </w:rPr>
        <w:hyperlink r:id="rId23" w:history="1">
          <w:r>
            <w:rPr>
              <w:rStyle w:val="Hyperlink"/>
            </w:rPr>
            <w:t xml:space="preserve">Bachelor Of Technology in Electronics And </w:t>
          </w:r>
        </w:hyperlink>
      </w:r>
      <w:r>
        <w:rPr>
          <w:rFonts w:ascii="Tahoma" w:hAnsi="Tahoma" w:eastAsia="Tahoma"/>
          <w:b/>
          <w:i w:val="0"/>
          <w:color w:val="000000"/>
          <w:sz w:val="22"/>
        </w:rPr>
        <w:hyperlink r:id="rId23" w:history="1">
          <w:r>
            <w:rPr>
              <w:rStyle w:val="Hyperlink"/>
            </w:rPr>
            <w:t xml:space="preserve">Communication </w:t>
          </w:r>
        </w:hyperlink>
      </w:r>
      <w:r>
        <w:br/>
      </w:r>
      <w:r>
        <w:rPr>
          <w:w w:val="101.91715785435267"/>
          <w:rFonts w:ascii="Verdana" w:hAnsi="Verdana" w:eastAsia="Verdana"/>
          <w:b w:val="0"/>
          <w:i/>
          <w:color w:val="000000"/>
          <w:sz w:val="21"/>
        </w:rPr>
        <w:hyperlink r:id="rId23" w:history="1">
          <w:r>
            <w:rPr>
              <w:rStyle w:val="Hyperlink"/>
            </w:rPr>
            <w:t>JNGEC</w:t>
          </w:r>
        </w:hyperlink>
      </w:r>
      <w:r>
        <w:drawing>
          <wp:inline xmlns:a="http://schemas.openxmlformats.org/drawingml/2006/main" xmlns:pic="http://schemas.openxmlformats.org/drawingml/2006/picture">
            <wp:extent cx="87629" cy="8763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629" cy="876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6" w:lineRule="exact" w:before="10" w:after="0"/>
        <w:ind w:left="30" w:right="0" w:firstLine="0"/>
        <w:jc w:val="left"/>
      </w:pPr>
      <w:r>
        <w:rPr>
          <w:rFonts w:ascii="Tahoma" w:hAnsi="Tahoma" w:eastAsia="Tahoma"/>
          <w:b w:val="0"/>
          <w:i w:val="0"/>
          <w:color w:val="000000"/>
          <w:sz w:val="21"/>
        </w:rPr>
        <w:t>08/2019 – present | Sunder Nagar, India</w:t>
      </w:r>
    </w:p>
    <w:p>
      <w:pPr>
        <w:autoSpaceDN w:val="0"/>
        <w:autoSpaceDE w:val="0"/>
        <w:widowControl/>
        <w:spacing w:line="262" w:lineRule="exact" w:before="162" w:after="0"/>
        <w:ind w:left="30" w:right="2304" w:firstLine="0"/>
        <w:jc w:val="left"/>
      </w:pPr>
      <w:r>
        <w:rPr>
          <w:rFonts w:ascii="Tahoma" w:hAnsi="Tahoma" w:eastAsia="Tahoma"/>
          <w:b/>
          <w:i w:val="0"/>
          <w:color w:val="000000"/>
          <w:sz w:val="20"/>
        </w:rPr>
        <w:t xml:space="preserve">+2 </w:t>
      </w:r>
      <w:r>
        <w:br/>
      </w:r>
      <w:r>
        <w:rPr>
          <w:w w:val="98.05702209472656"/>
          <w:rFonts w:ascii="Verdana" w:hAnsi="Verdana" w:eastAsia="Verdana"/>
          <w:b w:val="0"/>
          <w:i/>
          <w:color w:val="000000"/>
          <w:sz w:val="20"/>
        </w:rPr>
        <w:t>King George Royal Public School</w:t>
      </w:r>
    </w:p>
    <w:p>
      <w:pPr>
        <w:autoSpaceDN w:val="0"/>
        <w:autoSpaceDE w:val="0"/>
        <w:widowControl/>
        <w:spacing w:line="266" w:lineRule="exact" w:before="24" w:after="0"/>
        <w:ind w:left="30" w:right="0" w:firstLine="0"/>
        <w:jc w:val="left"/>
      </w:pPr>
      <w:r>
        <w:rPr>
          <w:w w:val="102.05442337762743"/>
          <w:rFonts w:ascii="Tahoma" w:hAnsi="Tahoma" w:eastAsia="Tahoma"/>
          <w:b w:val="0"/>
          <w:i w:val="0"/>
          <w:color w:val="000000"/>
          <w:sz w:val="21"/>
        </w:rPr>
        <w:t>NerChawk, India</w:t>
      </w:r>
    </w:p>
    <w:p>
      <w:pPr>
        <w:autoSpaceDN w:val="0"/>
        <w:autoSpaceDE w:val="0"/>
        <w:widowControl/>
        <w:spacing w:line="262" w:lineRule="exact" w:before="146" w:after="0"/>
        <w:ind w:left="30" w:right="2304" w:firstLine="0"/>
        <w:jc w:val="left"/>
      </w:pPr>
      <w:r>
        <w:rPr>
          <w:w w:val="101.4352798461914"/>
          <w:rFonts w:ascii="Tahoma" w:hAnsi="Tahoma" w:eastAsia="Tahoma"/>
          <w:b/>
          <w:i w:val="0"/>
          <w:color w:val="000000"/>
          <w:sz w:val="21"/>
        </w:rPr>
        <w:t xml:space="preserve">10th(Metric) </w:t>
      </w:r>
      <w:r>
        <w:br/>
      </w:r>
      <w:r>
        <w:rPr>
          <w:w w:val="98.05702209472656"/>
          <w:rFonts w:ascii="Verdana" w:hAnsi="Verdana" w:eastAsia="Verdana"/>
          <w:b w:val="0"/>
          <w:i/>
          <w:color w:val="000000"/>
          <w:sz w:val="20"/>
        </w:rPr>
        <w:t>St Francis Xavior Convent School</w:t>
      </w:r>
    </w:p>
    <w:p>
      <w:pPr>
        <w:autoSpaceDN w:val="0"/>
        <w:autoSpaceDE w:val="0"/>
        <w:widowControl/>
        <w:spacing w:line="266" w:lineRule="exact" w:before="24" w:after="0"/>
        <w:ind w:left="30" w:right="0" w:firstLine="0"/>
        <w:jc w:val="left"/>
      </w:pPr>
      <w:r>
        <w:rPr>
          <w:w w:val="102.05442337762743"/>
          <w:rFonts w:ascii="Tahoma" w:hAnsi="Tahoma" w:eastAsia="Tahoma"/>
          <w:b w:val="0"/>
          <w:i w:val="0"/>
          <w:color w:val="000000"/>
          <w:sz w:val="21"/>
        </w:rPr>
        <w:t>Mandi, India</w:t>
      </w:r>
    </w:p>
    <w:p>
      <w:pPr>
        <w:autoSpaceDN w:val="0"/>
        <w:autoSpaceDE w:val="0"/>
        <w:widowControl/>
        <w:spacing w:line="338" w:lineRule="exact" w:before="260" w:after="0"/>
        <w:ind w:left="30" w:right="0" w:firstLine="0"/>
        <w:jc w:val="left"/>
      </w:pPr>
      <w:r>
        <w:rPr>
          <w:rFonts w:ascii="Tahoma" w:hAnsi="Tahoma" w:eastAsia="Tahoma"/>
          <w:b/>
          <w:i w:val="0"/>
          <w:color w:val="000000"/>
          <w:sz w:val="27"/>
        </w:rPr>
        <w:t>SKILLS</w:t>
      </w:r>
    </w:p>
    <w:p>
      <w:pPr>
        <w:autoSpaceDN w:val="0"/>
        <w:autoSpaceDE w:val="0"/>
        <w:widowControl/>
        <w:spacing w:line="260" w:lineRule="exact" w:before="136" w:after="0"/>
        <w:ind w:left="30" w:right="2304" w:firstLine="0"/>
        <w:jc w:val="left"/>
      </w:pPr>
      <w:r>
        <w:rPr>
          <w:rFonts w:ascii="Tahoma" w:hAnsi="Tahoma" w:eastAsia="Tahoma"/>
          <w:b/>
          <w:i w:val="0"/>
          <w:color w:val="000000"/>
          <w:sz w:val="20"/>
        </w:rPr>
        <w:t>Programming Languages:-</w:t>
      </w:r>
      <w:r>
        <w:br/>
      </w:r>
      <w:r>
        <w:rPr>
          <w:rFonts w:ascii="Tahoma" w:hAnsi="Tahoma" w:eastAsia="Tahoma"/>
          <w:b w:val="0"/>
          <w:i w:val="0"/>
          <w:color w:val="000000"/>
          <w:sz w:val="21"/>
        </w:rPr>
        <w:t>Java , JavaScript , Python , C++</w:t>
      </w:r>
    </w:p>
    <w:p>
      <w:pPr>
        <w:autoSpaceDN w:val="0"/>
        <w:autoSpaceDE w:val="0"/>
        <w:widowControl/>
        <w:spacing w:line="260" w:lineRule="exact" w:before="200" w:after="0"/>
        <w:ind w:left="30" w:right="3024" w:firstLine="0"/>
        <w:jc w:val="left"/>
      </w:pPr>
      <w:r>
        <w:rPr>
          <w:rFonts w:ascii="Tahoma" w:hAnsi="Tahoma" w:eastAsia="Tahoma"/>
          <w:b/>
          <w:i w:val="0"/>
          <w:color w:val="000000"/>
          <w:sz w:val="20"/>
        </w:rPr>
        <w:t>Backend Technologies:-</w:t>
      </w:r>
      <w:r>
        <w:br/>
      </w:r>
      <w:r>
        <w:rPr>
          <w:rFonts w:ascii="Tahoma" w:hAnsi="Tahoma" w:eastAsia="Tahoma"/>
          <w:b w:val="0"/>
          <w:i w:val="0"/>
          <w:color w:val="000000"/>
          <w:sz w:val="22"/>
        </w:rPr>
        <w:t>NodeJS</w:t>
      </w:r>
    </w:p>
    <w:p>
      <w:pPr>
        <w:autoSpaceDN w:val="0"/>
        <w:autoSpaceDE w:val="0"/>
        <w:widowControl/>
        <w:spacing w:line="260" w:lineRule="exact" w:before="184" w:after="0"/>
        <w:ind w:left="30" w:right="3024" w:firstLine="0"/>
        <w:jc w:val="left"/>
      </w:pPr>
      <w:r>
        <w:rPr>
          <w:rFonts w:ascii="Tahoma" w:hAnsi="Tahoma" w:eastAsia="Tahoma"/>
          <w:b/>
          <w:i w:val="0"/>
          <w:color w:val="000000"/>
          <w:sz w:val="22"/>
        </w:rPr>
        <w:t xml:space="preserve">Database </w:t>
      </w:r>
      <w:r>
        <w:br/>
      </w:r>
      <w:r>
        <w:rPr>
          <w:w w:val="102.05442337762743"/>
          <w:rFonts w:ascii="Tahoma" w:hAnsi="Tahoma" w:eastAsia="Tahoma"/>
          <w:b w:val="0"/>
          <w:i w:val="0"/>
          <w:color w:val="000000"/>
          <w:sz w:val="21"/>
        </w:rPr>
        <w:t>MongoDB , PostgreSQL</w:t>
      </w:r>
    </w:p>
    <w:p>
      <w:pPr>
        <w:autoSpaceDN w:val="0"/>
        <w:autoSpaceDE w:val="0"/>
        <w:widowControl/>
        <w:spacing w:line="260" w:lineRule="exact" w:before="200" w:after="0"/>
        <w:ind w:left="30" w:right="2880" w:firstLine="0"/>
        <w:jc w:val="left"/>
      </w:pPr>
      <w:r>
        <w:rPr>
          <w:rFonts w:ascii="Tahoma" w:hAnsi="Tahoma" w:eastAsia="Tahoma"/>
          <w:b/>
          <w:i w:val="0"/>
          <w:color w:val="000000"/>
          <w:sz w:val="20"/>
        </w:rPr>
        <w:t xml:space="preserve">Problem Solving and DSA </w:t>
      </w:r>
      <w:r>
        <w:br/>
      </w:r>
      <w:r>
        <w:rPr>
          <w:w w:val="98.13568115234375"/>
          <w:rFonts w:ascii="Tahoma" w:hAnsi="Tahoma" w:eastAsia="Tahoma"/>
          <w:b w:val="0"/>
          <w:i w:val="0"/>
          <w:color w:val="000000"/>
          <w:sz w:val="20"/>
        </w:rPr>
        <w:t>java, c++</w:t>
      </w:r>
    </w:p>
    <w:p>
      <w:pPr>
        <w:autoSpaceDN w:val="0"/>
        <w:autoSpaceDE w:val="0"/>
        <w:widowControl/>
        <w:spacing w:line="260" w:lineRule="exact" w:before="184" w:after="176"/>
        <w:ind w:left="30" w:right="3744" w:firstLine="0"/>
        <w:jc w:val="left"/>
      </w:pPr>
      <w:r>
        <w:rPr>
          <w:rFonts w:ascii="Tahoma" w:hAnsi="Tahoma" w:eastAsia="Tahoma"/>
          <w:b/>
          <w:i w:val="0"/>
          <w:color w:val="000000"/>
          <w:sz w:val="20"/>
        </w:rPr>
        <w:t xml:space="preserve">Version Control </w:t>
      </w:r>
      <w:r>
        <w:br/>
      </w:r>
      <w:r>
        <w:rPr>
          <w:rFonts w:ascii="Tahoma" w:hAnsi="Tahoma" w:eastAsia="Tahoma"/>
          <w:b w:val="0"/>
          <w:i w:val="0"/>
          <w:color w:val="000000"/>
          <w:sz w:val="22"/>
        </w:rPr>
        <w:t>Github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314"/>
        <w:gridCol w:w="5314"/>
      </w:tblGrid>
      <w:tr>
        <w:trPr>
          <w:trHeight w:hRule="exact" w:val="458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exact" w:before="60" w:after="0"/>
              <w:ind w:left="0" w:right="0" w:firstLine="0"/>
              <w:jc w:val="center"/>
            </w:pPr>
            <w:r>
              <w:rPr>
                <w:w w:val="98.99907478919397"/>
                <w:rFonts w:ascii="Tahoma" w:hAnsi="Tahoma" w:eastAsia="Tahoma"/>
                <w:b/>
                <w:i w:val="0"/>
                <w:color w:val="000000"/>
                <w:sz w:val="26"/>
              </w:rPr>
              <w:t>PROFESSIONAL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exact" w:before="60" w:after="0"/>
              <w:ind w:left="56" w:right="0" w:firstLine="0"/>
              <w:jc w:val="left"/>
            </w:pPr>
            <w:r>
              <w:rPr>
                <w:w w:val="98.99907478919397"/>
                <w:rFonts w:ascii="Tahoma" w:hAnsi="Tahoma" w:eastAsia="Tahoma"/>
                <w:b/>
                <w:i w:val="0"/>
                <w:color w:val="000000"/>
                <w:sz w:val="26"/>
              </w:rPr>
              <w:t xml:space="preserve"> EXPERIENCE</w:t>
            </w:r>
          </w:p>
        </w:tc>
      </w:tr>
    </w:tbl>
    <w:p>
      <w:pPr>
        <w:autoSpaceDN w:val="0"/>
        <w:autoSpaceDE w:val="0"/>
        <w:widowControl/>
        <w:spacing w:line="268" w:lineRule="exact" w:before="84" w:after="0"/>
        <w:ind w:left="30" w:right="2160" w:firstLine="0"/>
        <w:jc w:val="left"/>
      </w:pPr>
      <w:r>
        <w:rPr>
          <w:w w:val="101.4352798461914"/>
          <w:rFonts w:ascii="Tahoma" w:hAnsi="Tahoma" w:eastAsia="Tahoma"/>
          <w:b/>
          <w:i w:val="0"/>
          <w:color w:val="000000"/>
          <w:sz w:val="21"/>
        </w:rPr>
        <w:t xml:space="preserve">Internship </w:t>
      </w:r>
      <w:r>
        <w:br/>
      </w:r>
      <w:r>
        <w:rPr>
          <w:w w:val="98.05702209472656"/>
          <w:rFonts w:ascii="Verdana" w:hAnsi="Verdana" w:eastAsia="Verdana"/>
          <w:b w:val="0"/>
          <w:i/>
          <w:color w:val="000000"/>
          <w:sz w:val="20"/>
        </w:rPr>
        <w:t xml:space="preserve">Full stack development </w:t>
      </w:r>
      <w:r>
        <w:br/>
      </w:r>
      <w:r>
        <w:rPr>
          <w:rFonts w:ascii="Tahoma" w:hAnsi="Tahoma" w:eastAsia="Tahoma"/>
          <w:b w:val="0"/>
          <w:i w:val="0"/>
          <w:color w:val="000000"/>
          <w:sz w:val="21"/>
        </w:rPr>
        <w:t xml:space="preserve">01/2024 – present | Mohali, India </w:t>
      </w:r>
    </w:p>
    <w:p>
      <w:pPr>
        <w:autoSpaceDN w:val="0"/>
        <w:autoSpaceDE w:val="0"/>
        <w:widowControl/>
        <w:spacing w:line="250" w:lineRule="exact" w:before="32" w:after="0"/>
        <w:ind w:left="30" w:right="2736" w:firstLine="0"/>
        <w:jc w:val="left"/>
      </w:pPr>
      <w:r>
        <w:rPr>
          <w:w w:val="102.05442337762743"/>
          <w:rFonts w:ascii="Tahoma" w:hAnsi="Tahoma" w:eastAsia="Tahoma"/>
          <w:b w:val="0"/>
          <w:i w:val="0"/>
          <w:color w:val="000000"/>
          <w:sz w:val="21"/>
        </w:rPr>
        <w:t xml:space="preserve">Work on React framework </w:t>
      </w:r>
      <w:r>
        <w:br/>
      </w:r>
      <w:r>
        <w:rPr>
          <w:w w:val="102.05442337762743"/>
          <w:rFonts w:ascii="Tahoma" w:hAnsi="Tahoma" w:eastAsia="Tahoma"/>
          <w:b w:val="0"/>
          <w:i w:val="0"/>
          <w:color w:val="000000"/>
          <w:sz w:val="21"/>
        </w:rPr>
        <w:t>and also work on backend</w:t>
      </w:r>
    </w:p>
    <w:p>
      <w:pPr>
        <w:autoSpaceDN w:val="0"/>
        <w:tabs>
          <w:tab w:pos="1622" w:val="left"/>
        </w:tabs>
        <w:autoSpaceDE w:val="0"/>
        <w:widowControl/>
        <w:spacing w:line="240" w:lineRule="auto" w:before="134" w:after="0"/>
        <w:ind w:left="30" w:right="3456" w:firstLine="0"/>
        <w:jc w:val="left"/>
      </w:pPr>
      <w:r>
        <w:rPr>
          <w:rFonts w:ascii="Tahoma" w:hAnsi="Tahoma" w:eastAsia="Tahoma"/>
          <w:b/>
          <w:i w:val="0"/>
          <w:color w:val="000000"/>
          <w:sz w:val="20"/>
        </w:rPr>
        <w:hyperlink r:id="rId24" w:history="1">
          <w:r>
            <w:rPr>
              <w:rStyle w:val="Hyperlink"/>
            </w:rPr>
            <w:t xml:space="preserve">Python Programer </w:t>
          </w:r>
        </w:hyperlink>
      </w:r>
      <w:r>
        <w:br/>
      </w:r>
      <w:r>
        <w:rPr>
          <w:w w:val="98.05702209472656"/>
          <w:rFonts w:ascii="Verdana" w:hAnsi="Verdana" w:eastAsia="Verdana"/>
          <w:b w:val="0"/>
          <w:i/>
          <w:color w:val="000000"/>
          <w:sz w:val="20"/>
        </w:rPr>
        <w:hyperlink r:id="rId24" w:history="1">
          <w:r>
            <w:rPr>
              <w:rStyle w:val="Hyperlink"/>
            </w:rPr>
            <w:t>PG-tech Pvt. Ltd.</w:t>
          </w:r>
        </w:hyperlink>
      </w:r>
      <w:r>
        <w:drawing>
          <wp:inline xmlns:a="http://schemas.openxmlformats.org/drawingml/2006/main" xmlns:pic="http://schemas.openxmlformats.org/drawingml/2006/picture">
            <wp:extent cx="87629" cy="8763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629" cy="876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8" w:lineRule="exact" w:before="32" w:after="0"/>
        <w:ind w:left="30" w:right="288" w:firstLine="0"/>
        <w:jc w:val="left"/>
      </w:pPr>
      <w:r>
        <w:rPr>
          <w:w w:val="102.05442337762743"/>
          <w:rFonts w:ascii="Tahoma" w:hAnsi="Tahoma" w:eastAsia="Tahoma"/>
          <w:b w:val="0"/>
          <w:i w:val="0"/>
          <w:color w:val="000000"/>
          <w:sz w:val="21"/>
        </w:rPr>
        <w:t xml:space="preserve">Chandigarh, India </w:t>
      </w:r>
      <w:r>
        <w:br/>
      </w:r>
      <w:r>
        <w:rPr>
          <w:w w:val="102.05442337762743"/>
          <w:rFonts w:ascii="Tahoma" w:hAnsi="Tahoma" w:eastAsia="Tahoma"/>
          <w:b w:val="0"/>
          <w:i w:val="0"/>
          <w:color w:val="000000"/>
          <w:sz w:val="21"/>
        </w:rPr>
        <w:t xml:space="preserve">Work on Ptyhon language and different liberaries of </w:t>
      </w:r>
      <w:r>
        <w:rPr>
          <w:rFonts w:ascii="Tahoma" w:hAnsi="Tahoma" w:eastAsia="Tahoma"/>
          <w:b w:val="0"/>
          <w:i w:val="0"/>
          <w:color w:val="000000"/>
          <w:sz w:val="22"/>
        </w:rPr>
        <w:t>Python.</w:t>
      </w:r>
    </w:p>
    <w:p>
      <w:pPr>
        <w:autoSpaceDN w:val="0"/>
        <w:autoSpaceDE w:val="0"/>
        <w:widowControl/>
        <w:spacing w:line="262" w:lineRule="exact" w:before="134" w:after="0"/>
        <w:ind w:left="30" w:right="4320" w:firstLine="0"/>
        <w:jc w:val="left"/>
      </w:pPr>
      <w:r>
        <w:rPr>
          <w:rFonts w:ascii="Tahoma" w:hAnsi="Tahoma" w:eastAsia="Tahoma"/>
          <w:b/>
          <w:i w:val="0"/>
          <w:color w:val="000000"/>
          <w:sz w:val="22"/>
        </w:rPr>
        <w:t xml:space="preserve">Training </w:t>
      </w:r>
      <w:r>
        <w:br/>
      </w:r>
      <w:r>
        <w:rPr>
          <w:w w:val="101.91715785435267"/>
          <w:rFonts w:ascii="Verdana" w:hAnsi="Verdana" w:eastAsia="Verdana"/>
          <w:b w:val="0"/>
          <w:i/>
          <w:color w:val="000000"/>
          <w:sz w:val="21"/>
        </w:rPr>
        <w:t>Trainie</w:t>
      </w:r>
    </w:p>
    <w:p>
      <w:pPr>
        <w:autoSpaceDN w:val="0"/>
        <w:autoSpaceDE w:val="0"/>
        <w:widowControl/>
        <w:spacing w:line="268" w:lineRule="exact" w:before="22" w:after="0"/>
        <w:ind w:left="30" w:right="432" w:firstLine="0"/>
        <w:jc w:val="left"/>
      </w:pPr>
      <w:r>
        <w:rPr>
          <w:rFonts w:ascii="Tahoma" w:hAnsi="Tahoma" w:eastAsia="Tahoma"/>
          <w:b w:val="0"/>
          <w:i w:val="0"/>
          <w:color w:val="000000"/>
          <w:sz w:val="21"/>
        </w:rPr>
        <w:t xml:space="preserve">11/2023 – 11/2023 | Mandi, India </w:t>
      </w:r>
      <w:r>
        <w:br/>
      </w:r>
      <w:r>
        <w:rPr>
          <w:w w:val="102.05442337762743"/>
          <w:rFonts w:ascii="Tahoma" w:hAnsi="Tahoma" w:eastAsia="Tahoma"/>
          <w:b w:val="0"/>
          <w:i w:val="0"/>
          <w:color w:val="000000"/>
          <w:sz w:val="21"/>
        </w:rPr>
        <w:t xml:space="preserve">learn about the working of hardware and software </w:t>
      </w:r>
      <w:r>
        <w:rPr>
          <w:w w:val="102.05442337762743"/>
          <w:rFonts w:ascii="Tahoma" w:hAnsi="Tahoma" w:eastAsia="Tahoma"/>
          <w:b w:val="0"/>
          <w:i w:val="0"/>
          <w:color w:val="000000"/>
          <w:sz w:val="21"/>
        </w:rPr>
        <w:t>together in Simulink (Matlab)</w:t>
      </w:r>
    </w:p>
    <w:p>
      <w:pPr>
        <w:sectPr>
          <w:type w:val="continuous"/>
          <w:pgSz w:w="11906" w:h="16838"/>
          <w:pgMar w:top="282" w:right="626" w:bottom="432" w:left="652" w:header="720" w:footer="720" w:gutter="0"/>
          <w:cols w:num="2" w:equalWidth="0">
            <w:col w:w="5308" w:space="0"/>
            <w:col w:w="5320" w:space="0"/>
          </w:cols>
          <w:docGrid w:linePitch="360"/>
        </w:sectPr>
      </w:pPr>
    </w:p>
    <w:p>
      <w:pPr>
        <w:autoSpaceDN w:val="0"/>
        <w:autoSpaceDE w:val="0"/>
        <w:widowControl/>
        <w:spacing w:line="258" w:lineRule="exact" w:before="8" w:after="0"/>
        <w:ind w:left="216" w:right="144" w:firstLine="0"/>
        <w:jc w:val="left"/>
      </w:pPr>
      <w:r>
        <w:rPr>
          <w:rFonts w:ascii="Tahoma" w:hAnsi="Tahoma" w:eastAsia="Tahoma"/>
          <w:b/>
          <w:i w:val="0"/>
          <w:color w:val="000000"/>
          <w:sz w:val="20"/>
        </w:rPr>
        <w:t xml:space="preserve">AirBnb Clone </w:t>
      </w:r>
      <w:r>
        <w:br/>
      </w:r>
      <w:r>
        <w:rPr>
          <w:w w:val="98.05702209472656"/>
          <w:rFonts w:ascii="Verdana" w:hAnsi="Verdana" w:eastAsia="Verdana"/>
          <w:b w:val="0"/>
          <w:i/>
          <w:color w:val="000000"/>
          <w:sz w:val="20"/>
        </w:rPr>
        <w:t xml:space="preserve">Reactjs, MongoDB, Nodejs </w:t>
      </w:r>
      <w:r>
        <w:br/>
      </w:r>
      <w:r>
        <w:rPr>
          <w:w w:val="102.05442337762743"/>
          <w:rFonts w:ascii="Tahoma" w:hAnsi="Tahoma" w:eastAsia="Tahoma"/>
          <w:b w:val="0"/>
          <w:i w:val="0"/>
          <w:color w:val="000000"/>
          <w:sz w:val="21"/>
        </w:rPr>
        <w:t>made a airbnb clone using Reactjs and have backend</w:t>
      </w:r>
    </w:p>
    <w:p>
      <w:pPr>
        <w:autoSpaceDN w:val="0"/>
        <w:tabs>
          <w:tab w:pos="1804" w:val="left"/>
        </w:tabs>
        <w:autoSpaceDE w:val="0"/>
        <w:widowControl/>
        <w:spacing w:line="240" w:lineRule="auto" w:before="134" w:after="0"/>
        <w:ind w:left="216" w:right="0" w:firstLine="0"/>
        <w:jc w:val="left"/>
      </w:pPr>
      <w:r>
        <w:rPr>
          <w:rFonts w:ascii="Tahoma" w:hAnsi="Tahoma" w:eastAsia="Tahoma"/>
          <w:b/>
          <w:i w:val="0"/>
          <w:color w:val="000000"/>
          <w:sz w:val="20"/>
        </w:rPr>
        <w:hyperlink r:id="rId25" w:history="1">
          <w:r>
            <w:rPr>
              <w:rStyle w:val="Hyperlink"/>
            </w:rPr>
            <w:t>School Website</w:t>
          </w:r>
        </w:hyperlink>
      </w:r>
      <w:r>
        <w:drawing>
          <wp:inline xmlns:a="http://schemas.openxmlformats.org/drawingml/2006/main" xmlns:pic="http://schemas.openxmlformats.org/drawingml/2006/picture">
            <wp:extent cx="88900" cy="87629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76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8" w:lineRule="exact" w:before="10" w:after="0"/>
        <w:ind w:left="216" w:right="576" w:firstLine="0"/>
        <w:jc w:val="left"/>
      </w:pPr>
      <w:r>
        <w:rPr>
          <w:w w:val="98.05702209472656"/>
          <w:rFonts w:ascii="Verdana" w:hAnsi="Verdana" w:eastAsia="Verdana"/>
          <w:b w:val="0"/>
          <w:i/>
          <w:color w:val="000000"/>
          <w:sz w:val="20"/>
        </w:rPr>
        <w:hyperlink r:id="rId25" w:history="1">
          <w:r>
            <w:rPr>
              <w:rStyle w:val="Hyperlink"/>
            </w:rPr>
            <w:t>html, css , javas</w:t>
          </w:r>
        </w:hyperlink>
      </w:r>
      <w:r>
        <w:rPr>
          <w:w w:val="98.05702209472656"/>
          <w:rFonts w:ascii="Verdana" w:hAnsi="Verdana" w:eastAsia="Verdana"/>
          <w:b w:val="0"/>
          <w:i/>
          <w:color w:val="000000"/>
          <w:sz w:val="20"/>
        </w:rPr>
        <w:hyperlink r:id="rId25" w:history="1">
          <w:r>
            <w:rPr>
              <w:rStyle w:val="Hyperlink"/>
            </w:rPr>
            <w:t xml:space="preserve">cript </w:t>
          </w:r>
        </w:hyperlink>
      </w:r>
      <w:r>
        <w:br/>
      </w:r>
      <w:r>
        <w:rPr>
          <w:w w:val="102.05442337762743"/>
          <w:rFonts w:ascii="Tahoma" w:hAnsi="Tahoma" w:eastAsia="Tahoma"/>
          <w:b w:val="0"/>
          <w:i w:val="0"/>
          <w:color w:val="000000"/>
          <w:sz w:val="21"/>
        </w:rPr>
        <w:hyperlink r:id="rId25" w:history="1">
          <w:r>
            <w:rPr>
              <w:rStyle w:val="Hyperlink"/>
            </w:rPr>
            <w:t>Made a school webs</w:t>
          </w:r>
        </w:hyperlink>
      </w:r>
      <w:r>
        <w:rPr>
          <w:w w:val="102.05442337762743"/>
          <w:rFonts w:ascii="Tahoma" w:hAnsi="Tahoma" w:eastAsia="Tahoma"/>
          <w:b w:val="0"/>
          <w:i w:val="0"/>
          <w:color w:val="000000"/>
          <w:sz w:val="21"/>
        </w:rPr>
        <w:t xml:space="preserve">ite with the help of html, css </w:t>
      </w:r>
      <w:r>
        <w:rPr>
          <w:rFonts w:ascii="Tahoma" w:hAnsi="Tahoma" w:eastAsia="Tahoma"/>
          <w:b w:val="0"/>
          <w:i w:val="0"/>
          <w:color w:val="000000"/>
          <w:sz w:val="22"/>
        </w:rPr>
        <w:t>,javascript</w:t>
      </w:r>
    </w:p>
    <w:p>
      <w:pPr>
        <w:autoSpaceDN w:val="0"/>
        <w:autoSpaceDE w:val="0"/>
        <w:widowControl/>
        <w:spacing w:line="240" w:lineRule="auto" w:before="134" w:after="0"/>
        <w:ind w:left="216" w:right="0" w:firstLine="0"/>
        <w:jc w:val="left"/>
      </w:pPr>
      <w:r>
        <w:rPr>
          <w:rFonts w:ascii="Tahoma" w:hAnsi="Tahoma" w:eastAsia="Tahoma"/>
          <w:b/>
          <w:i w:val="0"/>
          <w:color w:val="000000"/>
          <w:sz w:val="22"/>
        </w:rPr>
        <w:hyperlink r:id="rId20" w:history="1">
          <w:r>
            <w:rPr>
              <w:rStyle w:val="Hyperlink"/>
            </w:rPr>
            <w:t>PorifolioWebsite</w:t>
          </w:r>
        </w:hyperlink>
      </w:r>
      <w:r>
        <w:drawing>
          <wp:inline xmlns:a="http://schemas.openxmlformats.org/drawingml/2006/main" xmlns:pic="http://schemas.openxmlformats.org/drawingml/2006/picture">
            <wp:extent cx="88900" cy="8763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76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6" w:lineRule="exact" w:before="12" w:after="0"/>
        <w:ind w:left="216" w:right="0" w:firstLine="0"/>
        <w:jc w:val="left"/>
      </w:pPr>
      <w:r>
        <w:rPr>
          <w:w w:val="98.05702209472656"/>
          <w:rFonts w:ascii="Verdana" w:hAnsi="Verdana" w:eastAsia="Verdana"/>
          <w:b w:val="0"/>
          <w:i/>
          <w:color w:val="000000"/>
          <w:sz w:val="20"/>
        </w:rPr>
        <w:hyperlink r:id="rId20" w:history="1">
          <w:r>
            <w:rPr>
              <w:rStyle w:val="Hyperlink"/>
            </w:rPr>
            <w:t xml:space="preserve">React , Html , Css , </w:t>
          </w:r>
        </w:hyperlink>
      </w:r>
      <w:r>
        <w:rPr>
          <w:w w:val="98.05702209472656"/>
          <w:rFonts w:ascii="Verdana" w:hAnsi="Verdana" w:eastAsia="Verdana"/>
          <w:b w:val="0"/>
          <w:i/>
          <w:color w:val="000000"/>
          <w:sz w:val="20"/>
        </w:rPr>
        <w:hyperlink r:id="rId20" w:history="1">
          <w:r>
            <w:rPr>
              <w:rStyle w:val="Hyperlink"/>
            </w:rPr>
            <w:t xml:space="preserve">Javascript </w:t>
          </w:r>
        </w:hyperlink>
      </w:r>
      <w:r>
        <w:br/>
      </w:r>
      <w:r>
        <w:rPr>
          <w:w w:val="102.05442337762743"/>
          <w:rFonts w:ascii="Tahoma" w:hAnsi="Tahoma" w:eastAsia="Tahoma"/>
          <w:b w:val="0"/>
          <w:i w:val="0"/>
          <w:color w:val="000000"/>
          <w:sz w:val="21"/>
        </w:rPr>
        <w:hyperlink r:id="rId20" w:history="1">
          <w:r>
            <w:rPr>
              <w:rStyle w:val="Hyperlink"/>
            </w:rPr>
            <w:t>I made a portfolio website w</w:t>
          </w:r>
        </w:hyperlink>
      </w:r>
      <w:r>
        <w:rPr>
          <w:w w:val="102.05442337762743"/>
          <w:rFonts w:ascii="Tahoma" w:hAnsi="Tahoma" w:eastAsia="Tahoma"/>
          <w:b w:val="0"/>
          <w:i w:val="0"/>
          <w:color w:val="000000"/>
          <w:sz w:val="21"/>
        </w:rPr>
        <w:t xml:space="preserve">hich describe about the </w:t>
      </w:r>
      <w:r>
        <w:rPr>
          <w:w w:val="102.05442337762743"/>
          <w:rFonts w:ascii="Tahoma" w:hAnsi="Tahoma" w:eastAsia="Tahoma"/>
          <w:b w:val="0"/>
          <w:i w:val="0"/>
          <w:color w:val="000000"/>
          <w:sz w:val="21"/>
        </w:rPr>
        <w:t>work experience and projects that i have done recently</w:t>
      </w:r>
    </w:p>
    <w:p>
      <w:pPr>
        <w:autoSpaceDN w:val="0"/>
        <w:tabs>
          <w:tab w:pos="2072" w:val="left"/>
        </w:tabs>
        <w:autoSpaceDE w:val="0"/>
        <w:widowControl/>
        <w:spacing w:line="240" w:lineRule="auto" w:before="130" w:after="0"/>
        <w:ind w:left="216" w:right="0" w:firstLine="0"/>
        <w:jc w:val="left"/>
      </w:pPr>
      <w:r>
        <w:rPr>
          <w:rFonts w:ascii="Tahoma" w:hAnsi="Tahoma" w:eastAsia="Tahoma"/>
          <w:b/>
          <w:i w:val="0"/>
          <w:color w:val="000000"/>
          <w:sz w:val="20"/>
        </w:rPr>
        <w:hyperlink r:id="rId26" w:history="1">
          <w:r>
            <w:rPr>
              <w:rStyle w:val="Hyperlink"/>
            </w:rPr>
            <w:t>Restaurant Finder</w:t>
          </w:r>
        </w:hyperlink>
      </w:r>
      <w:r>
        <w:tab/>
      </w:r>
      <w:r>
        <w:drawing>
          <wp:inline xmlns:a="http://schemas.openxmlformats.org/drawingml/2006/main" xmlns:pic="http://schemas.openxmlformats.org/drawingml/2006/picture">
            <wp:extent cx="88900" cy="8763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76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8" w:lineRule="exact" w:before="10" w:after="0"/>
        <w:ind w:left="216" w:right="144" w:firstLine="0"/>
        <w:jc w:val="left"/>
      </w:pPr>
      <w:r>
        <w:rPr>
          <w:w w:val="98.05702209472656"/>
          <w:rFonts w:ascii="Verdana" w:hAnsi="Verdana" w:eastAsia="Verdana"/>
          <w:b w:val="0"/>
          <w:i/>
          <w:color w:val="000000"/>
          <w:sz w:val="20"/>
        </w:rPr>
        <w:hyperlink r:id="rId26" w:history="1">
          <w:r>
            <w:rPr>
              <w:rStyle w:val="Hyperlink"/>
            </w:rPr>
            <w:t>Reactjs , Nodejs, E</w:t>
          </w:r>
        </w:hyperlink>
      </w:r>
      <w:r>
        <w:rPr>
          <w:w w:val="98.05702209472656"/>
          <w:rFonts w:ascii="Verdana" w:hAnsi="Verdana" w:eastAsia="Verdana"/>
          <w:b w:val="0"/>
          <w:i/>
          <w:color w:val="000000"/>
          <w:sz w:val="20"/>
        </w:rPr>
        <w:hyperlink r:id="rId26" w:history="1">
          <w:r>
            <w:rPr>
              <w:rStyle w:val="Hyperlink"/>
            </w:rPr>
            <w:t xml:space="preserve">xpress and Postgres </w:t>
          </w:r>
        </w:hyperlink>
      </w:r>
      <w:r>
        <w:br/>
      </w:r>
      <w:r>
        <w:rPr>
          <w:w w:val="102.05442337762743"/>
          <w:rFonts w:ascii="Tahoma" w:hAnsi="Tahoma" w:eastAsia="Tahoma"/>
          <w:b w:val="0"/>
          <w:i w:val="0"/>
          <w:color w:val="000000"/>
          <w:sz w:val="21"/>
        </w:rPr>
        <w:hyperlink r:id="rId26" w:history="1">
          <w:r>
            <w:rPr>
              <w:rStyle w:val="Hyperlink"/>
            </w:rPr>
            <w:t>Finding the suitable restaurant porjec</w:t>
          </w:r>
        </w:hyperlink>
      </w:r>
      <w:r>
        <w:rPr>
          <w:w w:val="102.05442337762743"/>
          <w:rFonts w:ascii="Tahoma" w:hAnsi="Tahoma" w:eastAsia="Tahoma"/>
          <w:b w:val="0"/>
          <w:i w:val="0"/>
          <w:color w:val="000000"/>
          <w:sz w:val="21"/>
        </w:rPr>
        <w:t xml:space="preserve">t of your choice </w:t>
      </w:r>
      <w:r>
        <w:rPr>
          <w:w w:val="102.05442337762743"/>
          <w:rFonts w:ascii="Tahoma" w:hAnsi="Tahoma" w:eastAsia="Tahoma"/>
          <w:b w:val="0"/>
          <w:i w:val="0"/>
          <w:color w:val="000000"/>
          <w:sz w:val="21"/>
        </w:rPr>
        <w:t>and all the data can be saved in postgres database</w:t>
      </w:r>
    </w:p>
    <w:p>
      <w:pPr>
        <w:autoSpaceDN w:val="0"/>
        <w:autoSpaceDE w:val="0"/>
        <w:widowControl/>
        <w:spacing w:line="338" w:lineRule="exact" w:before="230" w:after="0"/>
        <w:ind w:left="216" w:right="0" w:firstLine="0"/>
        <w:jc w:val="left"/>
      </w:pPr>
      <w:r>
        <w:rPr>
          <w:rFonts w:ascii="Tahoma" w:hAnsi="Tahoma" w:eastAsia="Tahoma"/>
          <w:b/>
          <w:i w:val="0"/>
          <w:color w:val="000000"/>
          <w:sz w:val="27"/>
        </w:rPr>
        <w:t>ACHIVEMENTS</w:t>
      </w:r>
    </w:p>
    <w:p>
      <w:pPr>
        <w:autoSpaceDN w:val="0"/>
        <w:autoSpaceDE w:val="0"/>
        <w:widowControl/>
        <w:spacing w:line="240" w:lineRule="auto" w:before="132" w:after="0"/>
        <w:ind w:left="216" w:right="0" w:firstLine="0"/>
        <w:jc w:val="left"/>
      </w:pPr>
      <w:r>
        <w:rPr>
          <w:rFonts w:ascii="Tahoma" w:hAnsi="Tahoma" w:eastAsia="Tahoma"/>
          <w:b/>
          <w:i w:val="0"/>
          <w:color w:val="000000"/>
          <w:sz w:val="22"/>
        </w:rPr>
        <w:hyperlink r:id="rId27" w:history="1">
          <w:r>
            <w:rPr>
              <w:rStyle w:val="Hyperlink"/>
            </w:rPr>
            <w:t>Leetcode</w:t>
          </w:r>
        </w:hyperlink>
      </w:r>
      <w:r>
        <w:drawing>
          <wp:inline xmlns:a="http://schemas.openxmlformats.org/drawingml/2006/main" xmlns:pic="http://schemas.openxmlformats.org/drawingml/2006/picture">
            <wp:extent cx="88900" cy="8763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76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8" w:lineRule="exact" w:before="0" w:after="0"/>
        <w:ind w:left="216" w:right="0" w:firstLine="0"/>
        <w:jc w:val="left"/>
      </w:pPr>
      <w:r>
        <w:rPr>
          <w:w w:val="101.30840301513673"/>
          <w:rFonts w:ascii="Verdana" w:hAnsi="Verdana" w:eastAsia="Verdana"/>
          <w:b w:val="0"/>
          <w:i/>
          <w:color w:val="000000"/>
          <w:sz w:val="20"/>
        </w:rPr>
        <w:hyperlink r:id="rId27" w:history="1">
          <w:r>
            <w:rPr>
              <w:rStyle w:val="Hyperlink"/>
            </w:rPr>
            <w:t>400</w:t>
          </w:r>
        </w:hyperlink>
      </w:r>
    </w:p>
    <w:p>
      <w:pPr>
        <w:autoSpaceDN w:val="0"/>
        <w:autoSpaceDE w:val="0"/>
        <w:widowControl/>
        <w:spacing w:line="240" w:lineRule="auto" w:before="132" w:after="0"/>
        <w:ind w:left="216" w:right="0" w:firstLine="0"/>
        <w:jc w:val="left"/>
      </w:pPr>
      <w:r>
        <w:rPr>
          <w:rFonts w:ascii="Tahoma" w:hAnsi="Tahoma" w:eastAsia="Tahoma"/>
          <w:b/>
          <w:i w:val="0"/>
          <w:color w:val="000000"/>
          <w:sz w:val="22"/>
        </w:rPr>
        <w:hyperlink r:id="rId29" w:history="1">
          <w:r>
            <w:rPr>
              <w:rStyle w:val="Hyperlink"/>
            </w:rPr>
            <w:t>CodeChef</w:t>
          </w:r>
        </w:hyperlink>
      </w:r>
      <w:r>
        <w:drawing>
          <wp:inline xmlns:a="http://schemas.openxmlformats.org/drawingml/2006/main" xmlns:pic="http://schemas.openxmlformats.org/drawingml/2006/picture">
            <wp:extent cx="88900" cy="8763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76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8" w:lineRule="exact" w:before="0" w:after="0"/>
        <w:ind w:left="216" w:right="0" w:firstLine="0"/>
        <w:jc w:val="left"/>
      </w:pPr>
      <w:r>
        <w:rPr>
          <w:rFonts w:ascii="Verdana" w:hAnsi="Verdana" w:eastAsia="Verdana"/>
          <w:b w:val="0"/>
          <w:i/>
          <w:color w:val="000000"/>
          <w:sz w:val="19"/>
        </w:rPr>
        <w:hyperlink r:id="rId29" w:history="1">
          <w:r>
            <w:rPr>
              <w:rStyle w:val="Hyperlink"/>
            </w:rPr>
            <w:t>50+ questio</w:t>
          </w:r>
        </w:hyperlink>
      </w:r>
      <w:r>
        <w:rPr>
          <w:rFonts w:ascii="Verdana" w:hAnsi="Verdana" w:eastAsia="Verdana"/>
          <w:b w:val="0"/>
          <w:i/>
          <w:color w:val="000000"/>
          <w:sz w:val="19"/>
        </w:rPr>
        <w:hyperlink r:id="rId29" w:history="1">
          <w:r>
            <w:rPr>
              <w:rStyle w:val="Hyperlink"/>
            </w:rPr>
            <w:t>ns</w:t>
          </w:r>
        </w:hyperlink>
      </w:r>
    </w:p>
    <w:sectPr w:rsidR="00FC693F" w:rsidRPr="0006063C" w:rsidSect="00034616">
      <w:type w:val="nextColumn"/>
      <w:pgSz w:w="11906" w:h="16838"/>
      <w:pgMar w:top="282" w:right="626" w:bottom="432" w:left="652" w:header="720" w:footer="720" w:gutter="0"/>
      <w:cols w:num="2" w:equalWidth="0">
        <w:col w:w="5308" w:space="0"/>
        <w:col w:w="53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mailto:harshitkaundalece@gmail.com" TargetMode="External"/><Relationship Id="rId11" Type="http://schemas.openxmlformats.org/officeDocument/2006/relationships/image" Target="media/image2.png"/><Relationship Id="rId12" Type="http://schemas.openxmlformats.org/officeDocument/2006/relationships/hyperlink" Target="https://github.com/Harshit-12Kaundal/Mern-realEstate" TargetMode="Externa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hyperlink" Target="https://www.linkedin.com/in/harshit-kaundal-91ab44226/" TargetMode="External"/><Relationship Id="rId17" Type="http://schemas.openxmlformats.org/officeDocument/2006/relationships/image" Target="media/image6.png"/><Relationship Id="rId18" Type="http://schemas.openxmlformats.org/officeDocument/2006/relationships/hyperlink" Target="https://twitter.com/4025Ece" TargetMode="External"/><Relationship Id="rId19" Type="http://schemas.openxmlformats.org/officeDocument/2006/relationships/image" Target="media/image7.png"/><Relationship Id="rId20" Type="http://schemas.openxmlformats.org/officeDocument/2006/relationships/hyperlink" Target="https://65a219f12296ab84330caa26--dazzling-licorice-2518cd.netlify.app/" TargetMode="External"/><Relationship Id="rId21" Type="http://schemas.openxmlformats.org/officeDocument/2006/relationships/image" Target="media/image8.png"/><Relationship Id="rId22" Type="http://schemas.openxmlformats.org/officeDocument/2006/relationships/hyperlink" Target="https://github.com/Harshit-12Kaundal" TargetMode="External"/><Relationship Id="rId23" Type="http://schemas.openxmlformats.org/officeDocument/2006/relationships/hyperlink" Target="http://www.jngec.ac.in/" TargetMode="External"/><Relationship Id="rId24" Type="http://schemas.openxmlformats.org/officeDocument/2006/relationships/hyperlink" Target="https://pgtechsolutions.com/" TargetMode="External"/><Relationship Id="rId25" Type="http://schemas.openxmlformats.org/officeDocument/2006/relationships/hyperlink" Target="https://6565765b54bbaa25a370b7af--zesty-alpaca-d18b3d.netlify.app/about" TargetMode="External"/><Relationship Id="rId26" Type="http://schemas.openxmlformats.org/officeDocument/2006/relationships/hyperlink" Target="https://github.com/Harshit-12Kaundal/Restraunts_proj" TargetMode="External"/><Relationship Id="rId27" Type="http://schemas.openxmlformats.org/officeDocument/2006/relationships/hyperlink" Target="https://leetcode.com/harshit_kaundal/" TargetMode="External"/><Relationship Id="rId28" Type="http://schemas.openxmlformats.org/officeDocument/2006/relationships/image" Target="media/image9.png"/><Relationship Id="rId29" Type="http://schemas.openxmlformats.org/officeDocument/2006/relationships/hyperlink" Target="https://www.codechef.com/users/harshitlkaun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